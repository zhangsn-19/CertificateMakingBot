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【#12.02#】</w:t>
      </w:r>
    </w:p>
    <w:p/>
    <w:p>
      <w:r>
        <w:t>#115/263#</w:t>
      </w:r>
    </w:p>
    <w:p>
      <w:r>
        <w:br/>
      </w:r>
    </w:p>
    <w:p>
      <w:r>
        <w:br/>
        <w:t>#12.2#</w:t>
        <w:br/>
        <w:t>#141/263#</w:t>
      </w:r>
    </w:p>
    <w:p>
      <w:r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