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【#11.19#】</w:t>
      </w:r>
    </w:p>
    <w:p/>
    <w:p>
      <w:r>
        <w:t xml:space="preserve">#15/263# </w:t>
        <w:br/>
        <w:t>心得体会：</w:t>
        <w:br/>
        <w:t>自知之明是自控的基础。明确“我要做”“我不要”“我想要”。</w:t>
        <w:br/>
        <w:br/>
        <w:br/>
        <w:t>————— 2019-11-20 —————</w:t>
      </w:r>
    </w:p>
    <w:p>
      <w:r>
        <w:t>【#11.20#】</w:t>
      </w:r>
    </w:p>
    <w:p/>
    <w:p>
      <w:r>
        <w:t xml:space="preserve">#29/263# </w:t>
        <w:br/>
        <w:t>心得体会：</w:t>
        <w:br/>
        <w:t>认清自己，明白自己在做什么。深度冥想，从喧嚣的现实社会中抽离出来，静下心来，专注于呼吸，感受自然。</w:t>
      </w:r>
    </w:p>
    <w:p>
      <w:r>
        <w:t>【#11.21#】</w:t>
      </w:r>
    </w:p>
    <w:p/>
    <w:p>
      <w:r>
        <w:t xml:space="preserve">#40/263# </w:t>
        <w:br/>
        <w:t>心得体会：</w:t>
        <w:br/>
        <w:t>克制己身，意识与身体同时做出反应，两头抓。</w:t>
      </w:r>
    </w:p>
    <w:p>
      <w:r>
        <w:t>【#11.22#】</w:t>
      </w:r>
    </w:p>
    <w:p/>
    <w:p>
      <w:r>
        <w:t>#56/263#</w:t>
        <w:br/>
        <w:t>心得体会:</w:t>
        <w:br/>
        <w:t>面对压力，应主动自控，而非被动自卫。尝试并选择适合自己的方法，提升意志力。</w:t>
      </w:r>
    </w:p>
    <w:p>
      <w:r>
        <w:t>【#11.23#】</w:t>
      </w:r>
    </w:p>
    <w:p/>
    <w:p>
      <w:r>
        <w:t>#70/263#</w:t>
        <w:br/>
        <w:t>心得体会</w:t>
        <w:br/>
        <w:t>自制力有极限，将“我想要”安排在意志力的峰值处理。将事件分割成小事，锻炼意志力。</w:t>
      </w:r>
    </w:p>
    <w:p>
      <w:r>
        <w:t>【#11.24#】</w:t>
      </w:r>
    </w:p>
    <w:p/>
    <w:p>
      <w:r>
        <w:t>#86/263#</w:t>
        <w:br/>
        <w:t>心得：注意伪疲惫还是真疲惫。只要“我想要”，我就必须有动力。</w:t>
      </w:r>
    </w:p>
    <w:p>
      <w:r>
        <w:t>【#11.25#】</w:t>
      </w:r>
    </w:p>
    <w:p/>
    <w:p>
      <w:r>
        <w:t>#103/263#</w:t>
        <w:br/>
        <w:t>要有忧患意识，明确自己所处地位。今日事今日毕</w:t>
        <w:br/>
        <w:br/>
        <w:br/>
        <w:t>————— 2019-11-26 —————</w:t>
      </w:r>
    </w:p>
    <w:p>
      <w:r>
        <w:t>【#11.26#】</w:t>
      </w:r>
    </w:p>
    <w:p/>
    <w:p>
      <w:r>
        <w:t>#114/263#</w:t>
        <w:br/>
        <w:t>要做到始终如一就必须意识到自己目标的本质所在，莫要在道德层面安慰自己</w:t>
      </w:r>
    </w:p>
    <w:p>
      <w:r>
        <w:t>【#11.27#】</w:t>
      </w:r>
    </w:p>
    <w:p/>
    <w:p>
      <w:r>
        <w:t>#141/263#</w:t>
        <w:br/>
        <w:t>欲望是大脑的行动战略。设置合理奖励，借助诱惑及欲望激励自己，提高自制力。</w:t>
      </w:r>
    </w:p>
    <w:p>
      <w:r>
        <w:t>【＃11.28＃】</w:t>
      </w:r>
    </w:p>
    <w:p/>
    <w:p>
      <w:r>
        <w:t>＃153/263＃</w:t>
        <w:br/>
        <w:t>看到“缓解压力的承诺”，我笑了，作者真的好强，字字珠玑，讲的完全就是我orz</w:t>
      </w:r>
    </w:p>
    <w:p>
      <w:r>
        <w:t>【#11.29#】</w:t>
      </w:r>
    </w:p>
    <w:p/>
    <w:p>
      <w:r>
        <w:t>#166/263#</w:t>
        <w:br/>
        <w:t>心得：努力做一个乐观的悲观主义者，学会自我同情。寻找真正让自己快乐的事，作为奖励。</w:t>
      </w:r>
    </w:p>
    <w:p>
      <w:r>
        <w:t>【#11.30#】</w:t>
      </w:r>
    </w:p>
    <w:p/>
    <w:p>
      <w:r>
        <w:t>#197/263#</w:t>
        <w:br/>
        <w:t>心得体会：知道自己在做什么，预测未来只是一种欺骗自己的手段罢了。归根结底，要着眼当下，抵挡诱惑，眼光要长远。</w:t>
      </w:r>
    </w:p>
    <w:p/>
    <w:p>
      <w:r>
        <w:t>#226/263#</w:t>
        <w:br/>
        <w:t>心得: 环境对个人影响还是比较大的，坚持去图书馆吧，宿舍太温馨了，没有了奥利给。潜移默化的影响还是很重要滴。</w:t>
        <w:br/>
        <w:br/>
        <w:br/>
        <w:t>————— 2019-12-02 —————</w:t>
      </w:r>
    </w:p>
    <w:p>
      <w:r>
        <w:t>【#12.02#】</w:t>
      </w:r>
    </w:p>
    <w:p>
      <w:r>
        <w:br/>
        <w:t>#12.3#</w:t>
        <w:br/>
        <w:t>#263/263#</w:t>
        <w:br/>
        <w:t>心得：终于读完了，过程中，我讲读书设为“我要做”，并按照书中的指示前进，感觉颇有成效，希望未来做其他的事情的时候可见看见自己自制力的提升。</w:t>
        <w:br/>
        <w:br/>
        <w:br/>
        <w:t>————— 2019-12-04 —————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