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【#12.02#】</w:t>
      </w:r>
    </w:p>
    <w:p>
      <w:r>
        <w:br/>
        <w:t>#12.2#</w:t>
        <w:br/>
        <w:t>#253/263#</w:t>
      </w:r>
    </w:p>
    <w:p>
      <w:r>
        <w:br/>
      </w:r>
    </w:p>
    <w:p>
      <w:r>
        <w:br/>
        <w:t>#12.3#</w:t>
        <w:br/>
        <w:t>#263/263#</w:t>
        <w:br/>
        <w:t>坚持到最后啦！</w:t>
      </w:r>
    </w:p>
    <w:p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