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【#12.02#】</w:t>
      </w:r>
    </w:p>
    <w:p>
      <w:r>
        <w:br/>
        <w:t>#12.2#</w:t>
        <w:br/>
        <w:t>#200/263#</w:t>
        <w:br/>
        <w:t>罕见的又突破了自己的底线orz 发现最重要的是在失控的时候意识到失控并唤醒控制自己 接下来要多加努力呢</w:t>
      </w:r>
    </w:p>
    <w:p>
      <w:r>
        <w:br/>
        <w:t>#12.4#</w:t>
        <w:br/>
        <w:t>#215/263#</w:t>
        <w:br/>
        <w:t>建立榜样来时刻提醒自己注意自控，意识到自己做的不对是关键！今天又颓废了超过2h，感觉自己一直这样下去没有学以致用真的很废柴。。希望明天能真正完成自己的目标</w:t>
      </w:r>
    </w:p>
    <w:p>
      <w:r>
        <w:br/>
        <w:t>#12.4#</w:t>
        <w:br/>
        <w:t>#230/263#</w:t>
        <w:br/>
        <w:t>找到群体，（借助外力进行自控）。</w:t>
        <w:br/>
        <w:t>向外界公开自己努力自控的过程（还是借助外力）</w:t>
        <w:br/>
        <w:t>今天自控较昨天有进步，但还是需要更加努力 评分-6</w:t>
      </w:r>
    </w:p>
    <w:p>
      <w:r>
        <w:br/>
        <w:t>#12.5#</w:t>
        <w:br/>
        <w:t>#263/263#</w:t>
        <w:br/>
        <w:t>终于读完了。太感动了</w:t>
        <w:br/>
        <w:t>今天评分是-8</w:t>
        <w:br/>
        <w:t>学会转化 去寻找我想要做的事情。</w:t>
        <w:br/>
        <w:t>合理制定目标 规划行动</w:t>
        <w:br/>
        <w:t>今天尝试了一下诱惑源下 果然意志力被消耗很快。以后尝试着远离诱惑源，同时注重锻炼自己时时刻刻认识到是什么在诱惑自己的能力吧</w:t>
        <w:br/>
        <w:br/>
        <w:br/>
        <w:t>————— 2019-12-07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