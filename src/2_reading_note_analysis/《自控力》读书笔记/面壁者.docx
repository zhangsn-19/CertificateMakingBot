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【#11.19#】</w:t>
      </w:r>
    </w:p>
    <w:p/>
    <w:p>
      <w:r>
        <w:t>#19/263#</w:t>
        <w:br/>
        <w:t>体会：有必要认识我要做，我不要，我想要三中力量。</w:t>
        <w:br/>
        <w:t>行动意志与行动力决定行动，首先就应该明确前者。</w:t>
      </w:r>
    </w:p>
    <w:p>
      <w:r>
        <w:t>【#11.20#】</w:t>
      </w:r>
    </w:p>
    <w:p/>
    <w:p>
      <w:r>
        <w:t>#38/263#</w:t>
        <w:br/>
        <w:t>心得：很多时候失控是无意识的。形成自我意识，就能明白各种诱惑了吧</w:t>
      </w:r>
    </w:p>
    <w:p>
      <w:r>
        <w:t>【#11.21#】</w:t>
      </w:r>
    </w:p>
    <w:p/>
    <w:p>
      <w:r>
        <w:t>#55/263#</w:t>
        <w:br/>
        <w:t>心得：我一直用减少睡眠来增加工作量来应对压力，包括现在。看来应该做出一些改变，放松并保证睡眠，坚持锻炼，提高效率。</w:t>
        <w:br/>
      </w:r>
    </w:p>
    <w:p>
      <w:r>
        <w:t>【#11.22#】</w:t>
      </w:r>
    </w:p>
    <w:p/>
    <w:p>
      <w:r>
        <w:t>#72/263#</w:t>
        <w:br/>
        <w:t>心得：意志力可能被耗尽，因此需要补充意志能量，这个过程不能好高骛远。</w:t>
      </w:r>
    </w:p>
    <w:p>
      <w:r>
        <w:t>【＃11.23＃】</w:t>
      </w:r>
    </w:p>
    <w:p>
      <w:r>
        <w:br/>
        <w:t>#2019.11.23#</w:t>
        <w:br/>
        <w:t>#90/263#</w:t>
        <w:br/>
        <w:t>心得：深有感触。往往因为自己“短期自我感觉良好”，就形成了犒劳自己的心理，因此前功尽弃……行百里者半九十也。因此需要避免道德许可</w:t>
      </w:r>
    </w:p>
    <w:p>
      <w:r>
        <w:t>【#11.24#】</w:t>
      </w:r>
    </w:p>
    <w:p/>
    <w:p>
      <w:r>
        <w:t>#100/263#</w:t>
        <w:br/>
        <w:t>心得：要消除“今天放纵，明天行乐”的心理…无论是阿甘长跑还是学习</w:t>
      </w:r>
    </w:p>
    <w:p>
      <w:r>
        <w:t>【#11.25#】</w:t>
      </w:r>
    </w:p>
    <w:p/>
    <w:p>
      <w:r>
        <w:t>#115/263#</w:t>
        <w:br/>
        <w:t>严防道德许可，认识自己。不应该去只关注“奖励”。</w:t>
        <w:br/>
        <w:t>我认为，把事情推给明天并幻想明天可以补偿，是一种懦弱的行为。</w:t>
      </w:r>
    </w:p>
    <w:p>
      <w:r>
        <w:t>【#11.26#】</w:t>
      </w:r>
    </w:p>
    <w:p/>
    <w:p>
      <w:r>
        <w:t>#128/263#</w:t>
        <w:br/>
        <w:t>渴望不是幸福，但是大脑会错误处理，这和上瘾类似。可能在决策时意识到这一点就可以了吧</w:t>
      </w:r>
    </w:p>
    <w:p>
      <w:r>
        <w:t>【#11.27#】</w:t>
      </w:r>
    </w:p>
    <w:p/>
    <w:p>
      <w:r>
        <w:t>#139/263#</w:t>
        <w:br/>
        <w:t>使你快乐的，很可能是你痛苦的源泉。认清大脑的奖励机制，对提高自控力很有帮助。</w:t>
      </w:r>
    </w:p>
    <w:p>
      <w:r>
        <w:t>【#11.28#】</w:t>
      </w:r>
    </w:p>
    <w:p/>
    <w:p>
      <w:r>
        <w:t>#156/263#</w:t>
        <w:br/>
        <w:t>在提高自控力的过程中，弄清楚自己渴望的和使自己快乐的很有必要。拖延与“那又如何”的心理密切相关，破罐破摔之举，应当克服！</w:t>
      </w:r>
    </w:p>
    <w:p>
      <w:r>
        <w:t>【#11.29#】</w:t>
      </w:r>
    </w:p>
    <w:p/>
    <w:p>
      <w:r>
        <w:t>#165/263#</w:t>
        <w:br/>
        <w:t>避免奖励承诺，不做空洞的改变承诺。面对压力以及挫折，应该自我原谅。</w:t>
      </w:r>
    </w:p>
    <w:p>
      <w:r>
        <w:t>【#11.30#】</w:t>
      </w:r>
    </w:p>
    <w:p/>
    <w:p>
      <w:r>
        <w:t>#174/263#</w:t>
        <w:br/>
        <w:t>与诱惑保持距离，延迟快感。</w:t>
      </w:r>
    </w:p>
    <w:p>
      <w:r>
        <w:t>【#12.02#】</w:t>
      </w:r>
    </w:p>
    <w:p>
      <w:r>
        <w:br/>
        <w:t>#12.2#</w:t>
        <w:br/>
        <w:t>#194/263#</w:t>
        <w:br/>
      </w:r>
    </w:p>
    <w:p>
      <w:r>
        <w:br/>
        <w:t>#12.3#</w:t>
        <w:br/>
        <w:t>#211/263#</w:t>
      </w:r>
    </w:p>
    <w:p>
      <w:r>
        <w:br/>
      </w:r>
    </w:p>
    <w:p>
      <w:r>
        <w:br/>
        <w:t>#12.4#</w:t>
        <w:br/>
        <w:t>#222/263#</w:t>
      </w:r>
    </w:p>
    <w:p>
      <w:r>
        <w:br/>
      </w:r>
    </w:p>
    <w:p>
      <w:r>
        <w:br/>
        <w:t>#12.5#</w:t>
        <w:br/>
        <w:t>#233/263#</w:t>
      </w:r>
    </w:p>
    <w:p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