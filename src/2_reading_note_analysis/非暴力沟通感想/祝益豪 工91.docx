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【#11.20#】</w:t>
      </w:r>
    </w:p>
    <w:p>
      <w:r>
        <w:br/>
        <w:t>11.21</w:t>
        <w:br/>
        <w:t>#034/190#</w:t>
        <w:br/>
        <w:t>本章我最大的收获是大概了解了观察和评论的区别，我的理解：观察是现象，具体的行为；评论含有主观感受</w:t>
        <w:br/>
        <w:t xml:space="preserve">在阅读非暴力沟通的实例时，真心觉得作者运用非暴力沟通的有效，虽然中英文的差距会让它在汉语里的实践有一定影响。 </w:t>
        <w:br/>
        <w:t>遇到批评时，第一反应不能是为自己辩护或开脱，也不能将其视为攻击而予以反击，而要理解他为什么会这么说——一步一步询问是哪里产生了矛盾，分别了解他的观察感受，需要和请求再询问自己是否愿意满足他的请求。</w:t>
      </w:r>
    </w:p>
    <w:p>
      <w:r>
        <w:t>【#11.22#】</w:t>
      </w:r>
    </w:p>
    <w:p>
      <w:r>
        <w:br/>
        <w:t>11.22</w:t>
        <w:br/>
        <w:t>#045/190#</w:t>
        <w:br/>
        <w:t>第一次体会到感受和想法的区别，我感觉这本书认为就是喜怒哀乐几种情绪，想法是你对外物的看法，可以反映出情绪，但还是有区别。如果我们一开始只表达自己的感受，别人不会觉得被冒犯而激化冲突，缓和后再表达看法会很容易接受。但是好像表达自己的感受的话好像不太符合我们中文的日常生活 的习惯，不过可以尝试一下（中文里常用的表达感受的词好少）</w:t>
        <w:br/>
        <w:t>plus 书中例子都是英语语法的，实际操作有点难</w:t>
        <w:br/>
        <w:br/>
        <w:br/>
        <w:t>————— 2019-11-23 —————</w:t>
      </w:r>
    </w:p>
    <w:p>
      <w:r>
        <w:br/>
        <w:t>11.23</w:t>
        <w:br/>
        <w:t xml:space="preserve">#64/190# </w:t>
        <w:br/>
        <w:t>感受的根源来自我们本身，我们的需要和期待，以及对他人言行的看法，导致了我们的感受。</w:t>
        <w:br/>
        <w:t>批评往往暗含着期待。</w:t>
        <w:br/>
        <w:t>希望在今后的表达里，加一句和自己感受相关的话（因为我.....）虽然显得整句话很长。</w:t>
        <w:br/>
        <w:br/>
        <w:br/>
        <w:t>————— 2019-11-24 —————</w:t>
      </w:r>
    </w:p>
    <w:p>
      <w:r>
        <w:t>【#11.23#】</w:t>
      </w:r>
    </w:p>
    <w:p>
      <w:r>
        <w:br/>
        <w:t>11.24</w:t>
        <w:br/>
        <w:t>#080/190#</w:t>
        <w:br/>
        <w:t>抽象的语言无助于深化自我认知</w:t>
        <w:br/>
        <w:t>平常交流前要弄清自己想要什么，询问自己表达清楚没有。</w:t>
        <w:br/>
        <w:t>注意请求和命令的区别。</w:t>
        <w:br/>
        <w:t>非暴力沟通的目的不是为了改变他人而迎合自己。</w:t>
      </w:r>
    </w:p>
    <w:p>
      <w:r>
        <w:t>【#11.24#】</w:t>
      </w:r>
    </w:p>
    <w:p>
      <w:r>
        <w:br/>
        <w:t>11.25</w:t>
        <w:br/>
        <w:t>#102/190#</w:t>
        <w:br/>
        <w:t>倾听他人意味着，放下已有的想法和判断。</w:t>
        <w:br/>
        <w:t>非暴力沟通建议我们使用疑问句来给予他人反馈；</w:t>
        <w:br/>
        <w:t>一般来说，如果一个人在说话时有明显的情绪，他一般会期待得到他人的反馈。</w:t>
        <w:br/>
        <w:t>当对方得到充分的倾听，他会停止谈话。</w:t>
        <w:br/>
        <w:t>倾听后先给他人反馈，而不是讲自己的想法（以他人为中心）</w:t>
      </w:r>
    </w:p>
    <w:p>
      <w:r>
        <w:t>【#11.25#】</w:t>
      </w:r>
    </w:p>
    <w:p/>
    <w:p>
      <w:r>
        <w:t>#118/190#</w:t>
        <w:br/>
        <w:t>本章讲的是倾听的力量；如果没话可讲了，就去倾听别人讲话；在一个生气的人面前，永远不要用“不过”“可是”之类的词语；打断别人比假装在听，更符合对方的愿望。</w:t>
      </w:r>
    </w:p>
    <w:p>
      <w:r>
        <w:t>【#11.27#】</w:t>
      </w:r>
    </w:p>
    <w:p/>
    <w:p>
      <w:r>
        <w:t>#130190#</w:t>
        <w:br/>
        <w:t>学会自我宽恕，明白责怪自己是为了满足自己什么需要，比如照顾好自己，让自己身体健康等，就不会沉浸于自责中。</w:t>
        <w:br/>
        <w:t>用选择做代替不得不。和自己不想做的事找个理由（钱、得到赞同、逃避惩罚、不羞愧内疚、职责-—爱）</w:t>
      </w:r>
    </w:p>
    <w:p>
      <w:r>
        <w:t>【#11.28#】</w:t>
      </w:r>
    </w:p>
    <w:p>
      <w:r>
        <w:br/>
        <w:t>11.28</w:t>
        <w:br/>
        <w:t>#140/190#</w:t>
        <w:br/>
        <w:t>充分表达愤怒的第一步是我们不再归咎于他人。</w:t>
        <w:br/>
        <w:t>愤怒的核心是尚未满足的需要。收到指责时，绝大多数人都无法把注意力集中在对方的需要上。</w:t>
        <w:br/>
        <w:t>表达愤怒的四个步骤：停下，呼吸；留意指责；体会我们需要；表达感受和尚未满足的需要</w:t>
      </w:r>
    </w:p>
    <w:p>
      <w:r>
        <w:t>【#11.29#】</w:t>
      </w:r>
    </w:p>
    <w:p>
      <w:r>
        <w:br/>
        <w:t>11.29</w:t>
        <w:br/>
        <w:t>#154/190#</w:t>
        <w:br/>
        <w:t>问自己，我不喜欢他们，是因为我什么样的需要没有得到满足？把注意力放在未满足的需要上，而不是考虑他人有什么过错。</w:t>
        <w:br/>
        <w:t>有时我们要用强制力避免伤害。</w:t>
        <w:br/>
        <w:t>太晚了，写不下去了，明天多读点。</w:t>
      </w:r>
    </w:p>
    <w:p>
      <w:r>
        <w:br/>
        <w:t>11.30</w:t>
        <w:br/>
        <w:t>#190/190#</w:t>
        <w:br/>
        <w:t>专注于我们想要做的，而不是追究错在哪里。关注自己的感受和需要，再体会他人的感受和需要。我们不仅要学会感激他人，还得是具体包含原因的感激。每个人都需要学会感激，plus慧凝姐姐的课告诉我们还可以送点小礼物。</w:t>
        <w:br/>
        <w:t>我感觉自己还是不太会接受感激。</w:t>
        <w:br/>
        <w:t>终于把书读完了。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